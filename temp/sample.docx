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नमस्ते, आप कैसे हैं 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